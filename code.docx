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config.h: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CONFIG_H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CONFIG_H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FRAME_HEIGHT 720  // for transfer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FRAME_WIDTH 1080  // for transfer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FPS 60            // fps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PACK_SIZE 60176   // &lt; max UDP packet size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ENCODE_QUALITY 90 // larger=more quality but large packet sizes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IMAGE_UDP_PORT 50000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AUDIO_UDP_PORT 55455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IO_TCP_PORT 50001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MOUSEMOVE_DELAY_NS 10000000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SETTINGS_FILE "config.ini"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event.h: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&lt;iostream&gt;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&lt;sys/types.h&gt;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&lt;sys/socket.h&gt;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enum class Mode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KeyDown,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KeyUp,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MouseDown,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MouseUp,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MouseMove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std::string get_mode_value(const Mode &amp;m)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switch (m)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Mode::KeyDown: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"KeyDown";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Mode::KeyUp: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"KeyUp";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"MouseDown";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"MouseUp";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Mode::MouseMove: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"MouseMove";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"Unknown";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std::ostream &amp;operator&lt;&lt;(std::ostream &amp;out, const Mode value)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out &lt;&lt; get_mode_value(value);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struct Event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Mode mode;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code;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std::ostream &amp;operator&lt;&lt;(std::ostream &amp;os, const Event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os &lt;&lt; "Mode: " &lt;&lt; event.mode &lt;&lt; " Code: " &lt;&lt; event.code &lt;&lt; " X: " &lt;&lt; event.x &lt;&lt; " Y: " &lt;&lt; event.y;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bool write(int socket, Event req)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bytes_sent = ::send(socket, &amp;req, sizeof(Event),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bytes_sent == sizeof(Event);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inline bool read(int socket, Event *buf)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bytes_read = ::read(socket, buf, sizeof(Event));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bytes_read == sizeof(Event);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grabber.cpp: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"utils.h"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"grabber.h"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&lt;optional&gt;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&lt;sys/types.h&gt;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&lt;signal.h&gt;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"popen2.h"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std::pair&lt;int, int&gt; get_current_mouse_location()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output = exec("xdotool getmouselocation");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parts = Split(output, "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(parts.size() &lt; 2)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{0, 0};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x = std::stoi(parts[0].substr(2));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y = std::stoi(parts[1].substr(2));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{x, y};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std::optional&lt;Mode&gt; parse_keyboard(const std::string &amp;line, std::optional&lt;Mode&gt; mode, std::optional&lt;Event&gt;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(line.starts_with("    detail: 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auto num = std::stoi(line.substr(12));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event.emplace(Event{mode.value(), num, 0, 0});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std::nullopt;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mode;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std::optional&lt;Mode&gt; parse_click(const std::string &amp;line, std::optional&lt;Mode&gt; mode, std::optional&lt;Event&gt;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(line.starts_with("    detail: 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auto code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(line.size() &gt; 12)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code = std::stoll(line.substr(12));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auto coords = get_current_mouse_location();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event.emplace(Event{mode.value(), code, coords.first, coords.second});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std::nullopt;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mode;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X11Grabber::~X11Grabber()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X11Grabber::stop();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X11Grabber::start()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(running.load())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running.store(true);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thread = std::thread(&amp;X11Grabber::loop, 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X11Grabber::stop()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(!running.load())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running.store(false);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thread.join();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X11Grabber::set_callback(std::function&lt;void(const Event &amp;)&gt; callback)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this-&gt;callback = callback;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X11Grabber::loop()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pid_t child_pid;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auto input = popen2("xinput test-xi2 --root", "r", &amp;child_pid);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(!input)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fprintf(stderr,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"incorrect parameters or too many files.\n");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std::optional&lt;Mode&gt; mode = std::nullopt;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(running.load() &amp;&amp; !std::feof(input))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char buffer[BUFFER_SIZE] = {0};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(std::fgets(buffer, BUFFER_SIZE, input) != NULL)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std::string lines = buffer;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for (const auto &amp;line : Split(lines, "\n"))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if (!mode.has_value())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if (line.starts_with("EVENT type 2"))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Mode::KeyDown;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3"))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Mode::KeyUp;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4"))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Mode::MouseDown;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5"))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Mode::MouseUp;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15"))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Mode::MouseDown;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16"))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Mode::MouseUp;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else if (line.starts_with("EVENT type 17"))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mode = Mode::MouseMove;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continue;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std::optional&lt;Event&gt; event = std::nullopt;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switch (mode.value())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Mode::KeyDown: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parse_keyboard(line, Mode::KeyDown,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Mode::KeyUp: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parse_keyboard(line, Mode::KeyUp,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Mode::MouseDown: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parse_click(line, Mode::MouseDown,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Mode::MouseUp: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parse_click(line, Mode::MouseUp,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case Mode::MouseMove: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mode = parse_click(line, Mode::MouseMove, 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if (event.has_value())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callback(event.value());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kill(child_pid, SIGTERM);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pclose(input);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GrabberSender::set_host(std::string host)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this-&gt;host = host;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server_address.sin_family = AF_INET;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server_address.sin_addr.s_addr = inet_addr(this-&gt;host.c_str());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server_address.sin_port = htons(IO_TCP_PORT);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GrabberSender::start()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socket = ::socket(AF_INET, SOCK_STREAM,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(socket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create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(::connect(socket, (struct sockaddr *)&amp;server_address, sizeof(struct sockaddr_in))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::close(socket);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connect to server"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set_callback([this](const Event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(event.mode == Mode::MouseMove)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struct timespec now;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clock_gettime(CLOCK_MONOTONIC, &amp;now);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(now.tv_sec - ts.tv_sec &lt; 1 &amp;&amp; now.tv_nsec - ts.tv_nsec &lt; MOUSEMOVE_DELAY_NS)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ts = now;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write(socket, event);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X11Grabber::start();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GrabberSender::stop()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X11Grabber::stop();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::close(socket);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GrabberSender::~GrabberSender()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GrabberSender::stop();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grabber.h: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&lt;string&gt;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&lt;utility&gt;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&lt;optional&gt;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&lt;functional&gt;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&lt;arpa/inet.h&gt;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"event.h"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BUFFER_SIZE 1024 * 1024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std::pair&lt;int, int&gt; get_current_mouse_location();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std::optional&lt;Mode&gt; parse_keyboard(const std::string &amp;line, std::optional&lt;Mode&gt; mode, std::optional&lt;Event&gt; &amp;event);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std::optional&lt;Mode&gt; parse_click(const std::string &amp;line, std::optional&lt;Mode&gt; mode, std::optional&lt;Event&gt; &amp;event);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X11Grabber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X11Grabber() = default;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~X11Grabber();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void 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void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set_callback(std::function&lt;void(const Event &amp;)&gt; callback);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std::function&lt;void(const Event &amp;)&gt; callback;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std::thread thread;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std::atomic&lt;bool&gt; running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loop();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GrabberSender : public X11Grabber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GrabberSender() = default;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set_host(std::string host);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start() override;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stop() override;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~GrabberSender() override;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std::string host;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struct timespec ts = {0, 0};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struct sockaddr_in server_address;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socket;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inputapplicant.cpp: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"inputapplicant.h"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"utils.h"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&lt;sys/socket.h&gt;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&lt;sys/types.h&gt;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&lt;arpa/inet.h&gt;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&lt;cstring&gt;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&lt;signal.h&gt;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static std::atomic_flag alarmed = ATOMIC_FLAG_INIT;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handle_alarm(int)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alarmed.test_and_set();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X11InputApplicant::X11InputApplicant()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sigemptyset(&amp;mask);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sigaddset(&amp;mask, SIGALRM);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(pthread_sigmask(SIG_BLOCK, &amp;mask, nullptr) &lt;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block signal"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struct sigaction sigbreak;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std::memset(&amp;sigbreak, 0, sizeof sigbreak);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sigbreak.sa_handler = &amp;handle_alarm;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(sigaction(SIGALRM, &amp;sigbreak, NULL) !=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set signal handler"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X11InputApplicant::~X11InputApplicant()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X11InputApplicant::start()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(running.test())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running.test_and_set();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thread = std::thread(&amp;X11InputApplicant::listen_loop, 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X11InputApplicant::stop()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(!running.test())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running.clear();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thread.join();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X11InputApplicant::listen_loop()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(pthread_sigmask(SIG_UNBLOCK, &amp;mask, nullptr) &lt;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unblock signal"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listen_socket = socket(AF_INET, SOCK_STREAM,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(listen_socket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create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struct sockaddr_in server_address;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server_address.sin_family = AF_INET;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server_address.sin_addr.s_addr = INADDR_ANY;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server_address.sin_port = htons(IO_TCP_PORT);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(bind(listen_socket, (struct sockaddr *)&amp;server_address, sizeof(server_address))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bind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::close(listen_socket);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(listen(listen_socket, 1)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std::cerr &lt;&lt; "Failed to listen on socket"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::close(listen_socket);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std::cout &lt;&lt; "Listening for incoming connections..."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(running.test())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(alarmed.test())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struct sockaddr_in client_address;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socklen_t client_addr_length = sizeof(client_address);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alarm(5);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int clientSocket = accept(listen_socket, (struct sockaddr *)&amp;client_address, &amp;client_addr_length);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(alarmed.test())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(clientSocket == -1)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std::cerr &lt;&lt; "Failed to accept connection"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continue;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alarm(0);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while (running.test())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std::cout &lt;&lt; "Reading"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Event event;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(!read(clientSocket, &amp;event))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consume(event);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::close(clientSocket);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::close(listen_socket);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X11InputApplicant::consume(const Event &amp;event)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switch (event.mode)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Mode::KeyDown: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keydown " + std::to_string(event.code));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Mode::KeyUp: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keyup " + std::to_string(event.code));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Mode::MouseDown: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mousemove " + std::to_string(event.x) + " " + std::to_string(event.y) + " mousedown " + std::to_string(event.code));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Mode::MouseUp: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mousemove " + std::to_string(event.x) + " " + std::to_string(event.y) + " mouseup " + std::to_string(event.code));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case Mode::MouseMove: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exec("xdotool mousemove " + std::to_string(event.x) + " " + std::to_string(event.y));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inputapplicant.h: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&lt;atomic&gt;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"event.h"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X11InputApplicant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X11InputApplicant();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~X11InputApplicant();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listen_loop();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consume(const Event &amp;event);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socket;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std::thread thread;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std::atomic&lt;bool&gt; running = false;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mainwindow.h: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MAINWINDOW_H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MAINWINDOW_H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&lt;QMainWindow&gt;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&lt;QPixmap&gt;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&lt;QAudioInput&gt;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&lt;QUdpSocket&gt;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"zoomui.h"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"udpplayer.h"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MainWindow : public QMainWindow, public Ui::MainWindow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QPixmap mainimg;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QAudioInput *audio_input;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QUdpSocket *audio_socket;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bool mic_enabled;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MainWindow(QWidget *parent 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QMainWindow(parent), mic_enabled(true)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setupUi(this);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connect(micButton, SIGNAL(clicked()), this, SLOT(toggleMic()));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init_audio_input(char *server)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QAudioFormat format = getAudioFormat();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audio_input = new QAudioInput(format);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audio_socket = new QUdpSocket();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audio_socket-&gt;connectToHost(server, AUDIO_UDP_PORT);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audio_socket-&gt;waitForConnected();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start_audio();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start_audio()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audio_input-&gt;start(audio_socket);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stop_audio()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audio_input-&gt;stop();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deinit_audio_input()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stop_audio();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audio_socket-&gt;deleteLater();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audio_input-&gt;deleteLater();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 slots: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processImage(const QImage &amp;img)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imgpix = QPixmap::fromImage(img);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pixmap-&gt;setPixmap(imgpix);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toggleMic()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mic_enabled = !mic_enabled;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QImage img(mic_enabled == true ? ":/mic-on.png" : ":/mic-off.png");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(mic_enabled)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start_audio();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stop_audio();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micButton-&gt;setIcon(QPixmap::fromImage(img));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beforeStopAll()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emit stopAll();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signals: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stopAll();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screenrecorder.cpp: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&lt;string&gt;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&lt;vector&gt;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&lt;QScreen&gt;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&lt;QDebug&gt;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"opencv2/opencv.hpp"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&lt;uvgrtp/lib.hh&gt;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"screenrecorder.h"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"imageutil.h"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"cvmatandqimage.h"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using namespace cv;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ScreenRecorder::run()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QRect rect = QApplication::screens().at(0)-&gt;geometry();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uvgrtp::context ctx;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uvgrtp::session *sess = ctx.create_session(server);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flags = RCE_FRAGMENT_GENERIC | RCE_SEND_ONLY;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uvgrtp::media_stream *stream = sess-&gt;create_stream(IMAGE_UDP_PORT, RTP_FORMAT_GENERIC, flags);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std::vector&lt;uint8_t&gt; encoded;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uint32_t frame_counter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(stream)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Mat image, send;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while (!QThread::currentThread()-&gt;isInterruptionRequested())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QPixmap pixmap = imageutil::takeScreenShot(rect);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image = QtOcv::image2Mat(pixmap.toImage());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resize(image, send, Size(FRAME_WIDTH, FRAME_HEIGHT), 0, 0, INTER_LINEAR);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std::vector&lt;int&gt; compression_params;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compression_params.push_back(IMWRITE_JPEG_QUALITY);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compression_params.push_back(quality);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imencode(".jpg", send, encoded, compression_params);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int payload_len = encoded.size();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int current_seq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auto header_frame = std::unique_ptr&lt;uint8_t[]&gt;(new uint8_t[sizeof(uint32_t) + 2 * sizeof(int)]);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memcpy(header_frame.get(), &amp;frame_counter, sizeof(frame_counter));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memcpy(header_frame.get() + sizeof(frame_counter), &amp;current_seq, sizeof(current_seq));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memcpy(header_frame.get() + sizeof(frame_counter) + sizeof(current_seq), &amp;payload_len, sizeof(payload_len));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stream-&gt;push_frame(header_frame.get(), sizeof(uint32_t) + 2 * sizeof(int), RTP_NO_FLAGS);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current_seq++;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std::this_thread::sleep_for(std::chrono::milliseconds(frame_interval));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int total_pack = 1 + (payload_len - 1) / pack_size;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for (int i = 0; i &lt; total_pack; i++)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int to_send = min&lt;int&gt;(pack_size, payload_len - i * pack_size);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auto frame = std::unique_ptr&lt;uint8_t[]&gt;(new uint8_t[sizeof(uint32_t) + sizeof(int) + to_send]);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memcpy(frame.get(), &amp;frame_counter, sizeof(frame_counter));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memcpy(frame.get() + sizeof(frame_counter), &amp;current_seq, sizeof(current_seq));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memcpy(frame.get() + sizeof(frame_counter) + sizeof(current_seq), encoded.data() + i * pack_size, to_send);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stream-&gt;push_frame(frame.get(), sizeof(uint32_t) + sizeof(int) + to_send, RTP_NO_FLAGS);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current_seq++;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std::this_thread::sleep_for(std::chrono::milliseconds(frame_interval));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frame_counter++;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std::this_thread::sleep_for(std::chrono::milliseconds(frame_interval));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sess-&gt;destroy_stream(stream);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(sess)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ctx.destroy_session(sess);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screenrecorder.h: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SCREENRECORDER_H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SCREENRECORDER_H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&lt;QMutex&gt;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ScreenRecorder : public QThread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char *server;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pack_size;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frame_interval;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quality;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ScreenRecorder(char *server, int pack_size, int frame_interval, int quality)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server(server), pack_size(pack_size), frame_interval(frame_interval), quality(quality)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protected: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void run();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 slots: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terminateThread()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(isRunning())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requestInterruption();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wait();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Server.cpp: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&lt;iostream&gt;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&lt;cstdlib&gt;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&lt;map&gt;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&lt;QMainWindow&gt;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&lt;QMutex&gt;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&lt;QDebug&gt;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&lt;QFile&gt;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&lt;QGraphicsPixmapItem&gt;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&lt;QMessageBox&gt;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&lt;QSettings&gt;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&lt;uvgrtp/lib.hh&gt;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"opencv2/opencv.hpp"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using namespace cv;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"udpplayer.h"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"screenrecorder.h"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"zoomui.h"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"cvmatandqimage.h"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"workerthread.h"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"mainwindow.h"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"startwindow.h"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"settingswindow.h"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"grabber.h"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"inputapplicant.h"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constexpr int RECEIVER_WAIT_TIME_MS = 10 * 1000;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struct FrameData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frame_num;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buffer_size;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FrameData() : frame_num(-1), buffer_size(0)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FrameData(int frame_num, int buffer_size) : frame_num(frame_num), buffer_size(buffer_size)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struct FrameChunk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seq;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uint8_t *data;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FrameChunk() : seq(-1), size(0), data(nullptr)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FrameChunk(int seq, int size, uint8_t *data) : seq(seq), size(size), data(data) {}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bool operator&lt;(const FrameChunk &amp;other) const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seq &lt; other.seq;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FrameChunk(const FrameChunk &amp;other) : seq(other.seq), size(other.size)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data = new uint8_t[size];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memcpy(data, other.data, size);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~FrameChunk()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delete[] 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MyThread::run()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uvgrtp::context ctx;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uvgrtp::session *sess = ctx.create_session("0.0.0.0");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int flags = RCE_FRAGMENT_GENERIC | RCE_RECEIVE_ONLY;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uvgrtp::media_stream *receiver = sess-&gt;create_stream(IMAGE_UDP_PORT, RTP_FORMAT_GENERIC, flags);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(receiver)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std::map&lt;uint32_t, FrameData&gt; frames;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std::map&lt;uint32_t, std::set&lt;FrameChunk&gt;&gt; chunks;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while (!QThread::currentThread()-&gt;isInterruptionRequested())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uvgrtp::frame::rtp_frame *frame = receiver-&gt;pull_frame(RECEIVER_WAIT_TIME_MS);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(!frame)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break;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uint32_t current_frame;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int current_seq;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memcpy(&amp;current_frame, frame-&gt;payload, sizeof(uint32_t));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memcpy(&amp;current_seq, frame-&gt;payload + sizeof(uint32_t), sizeof(int));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size_t real_len = frame-&gt;payload_len - sizeof(uint32_t) - sizeof(int);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uint8_t *data = new uint8_t[real_len];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memcpy(data, frame-&gt;payload + sizeof(uint32_t) + sizeof(int), real_len);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chunks[current_frame].insert(FrameChunk(current_seq, real_len, data));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(chunks[current_frame].begin()-&gt;seq == 0) // received header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int buffer_size;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memcpy(&amp;buffer_size, chunks[current_frame].begin()-&gt;data, sizeof(int));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frames[current_frame] = FrameData(current_frame, buffer_size);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chunks[current_frame].erase(chunks[current_frame].begin());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(frames.count(current_frame))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int offset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int buffer_size = frames[current_frame].buffer_size;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uint8_t *buffer = new uint8_t[buffer_size];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for (auto it = chunks[current_frame].begin(); it != chunks[current_frame].end(); it++)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memcpy(buffer + offset, it-&gt;data, it-&gt;size);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offset += it-&gt;size;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if (offset == buffer_size)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Mat rawData = Mat(1, buffer_size, CV_8UC1, buffer);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Mat cvimg = imdecode(rawData, IMREAD_COLOR);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if (cvimg.size().width == 0)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std::cerr &lt;&lt; "decode failure!" &lt;&lt; std::endl;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continue;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resize(cvimg, cvimg, Size(1278, 638), 0, 0, INTER_LINEAR);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QImage image = QtOcv::mat2Image(cvimg);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emit signalGUI(image);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frames.erase(current_frame);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chunks.erase(current_frame);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delete[] buffer;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(void)uvgrtp::frame::dealloc_frame(frame);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sess-&gt;destroy_stream(receiver);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(sess)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ctx.destroy_session(sess);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SessionManager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UDPPlayer *player;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ScreenRecorder *recorder;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MyThread *listen_thread;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MainWindow *window;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 &amp;startWindow;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SettingsWindow *settingsWindow;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GrabberSender *grabber;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X11InputApplicant *inputApplicant;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std::string ConnectServer;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bool is_control;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SessionManager(StartWindow &amp;startWindow) : startWindow(startWindow)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QObject::connect(startWindow.settingsButton, &amp;QPushButton::clicked, [&amp;]()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settingsWindow = new SettingsWindow();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settingsWindow-&gt;setFixedSize(settingsWindow-&gt;width(), settingsWindow-&gt;height());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QObject::connect(settingsWindow-&gt;saveButton, &amp;QPushButton::clicked, [&amp;]()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settingsWindow-&gt;saveSettings();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settingsWindow-&gt;close();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settingsWindow-&gt;deleteLater();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settingsWindow-&gt;show();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start()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startWindow.hide();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player = new UDPPlayer();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QSettings settings(SETTINGS_FILE, QSettings::IniFormat);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int pack_size = settings.value("pack_size", PACK_SIZE).toInt();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int frame_interval = (1000 / settings.value("fps", FPS).toInt());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int quality = settings.value("quality", ENCODE_QUALITY).toInt();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(!is_control)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inputApplicant = new X11InputApplicant();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inputApplicant-&gt;start();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recorder = new ScreenRecorder((char *)ConnectServer.c_str(), pack_size, frame_interval, quality);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recorder-&gt;start();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QObject::connect(QApplication::instance(), SIGNAL(aboutToQuit()), recorder, SLOT(terminateThread()));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 = new MainWindow();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window-&gt;setFixedSize(window-&gt;width(), window-&gt;height());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QObject::connect(window-&gt;endButton, &amp;QPushButton::clicked, [&amp;](bool)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startWindow.show();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window-&gt;init_audio_input((char *)ConnectServer.c_str());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window-&gt;prepareScene(is_control);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window-&gt;show();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 = new GrabberSender();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grabber-&gt;set_host(ConnectServer);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listen_thread = new MyThread();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QObject::connect(listen_thread, SIGNAL(signalGUI(const QImage &amp;)), window, SLOT(processImage(const QImage &amp;)));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QObject::connect(listen_thread, &amp;QThread::finished, window, &amp;MainWindow::beforeStopAll);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QObject::connect(window, &amp;MainWindow::stopAll, [&amp;]()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    { 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startWindow.show();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listen_thread-&gt;start();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QObject::connect(QApplication::instance(), SIGNAL(aboutToQuit()), listen_thread, SLOT(terminateThread()));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stop()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listen_thread-&gt;terminateThread();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listen_thread-&gt;deleteLater();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grabber-&gt;stop();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delete grabber;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grabber = nullptr;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recorder-&gt;terminateThread();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recorder-&gt;deleteLater();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inputApplicant-&gt;stop();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delete inputApplicant;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inputApplicant = nullptr;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window-&gt;deinit_audio_input();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player-&gt;deleteLater();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window-&gt;deleteLater();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connectButtonClicked()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QString ip = startWindow.ipLabel-&gt;text();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(ip.isEmpty() || QHostAddress(ip).isNull())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QMessageBox::warning(&amp;startWindow, "Error", "Please enter an IP address");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return;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ConnectServer = ip.toLocal8Bit().data();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is_control = startWindow.controlCheckbox-&gt;isChecked();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int main(int argc, char **argv)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QApplication app(argc, argv);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 startWindow;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startWindow.setFixedSize(startWindow.width(), startWindow.height());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SessionManager manager(startWindow);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QObject::connect(startWindow.connectButton, &amp;QPushButton::clicked, [&amp;]()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{ manager.connectButtonClicked(); });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startWindow.show();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app.exec();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settingswindow.h: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UI_SETTINGSWINDOW_H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UI_SETTINGSWINDOW_H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&lt;QtCore/QVariant&gt;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&lt;QtCore/QSettings&gt;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&lt;QtWidgets/QHBoxLayout&gt;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&lt;QtWidgets/QLabel&gt;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&lt;QtWidgets/QPushButton&gt;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&lt;QtWidgets/QSpacerItem&gt;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&lt;QtWidgets/QSpinBox&gt;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&lt;QtWidgets/QVBoxLayout&gt;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&lt;QtWidgets/QWidget&gt;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&lt;QtWidgets/QLineEdit&gt;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CustomSpinbox : public QSpinBox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CustomSpinbox(QWidget *parent 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QSpinBox(parent)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lineEdit()-&gt;setReadOnly(true);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Ui_SettingsWindow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QWidget *verticalLayoutWidget;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QVBoxLayout *verticalLayout;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QHBoxLayout *horizontalLayout;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*label_2;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QSpinBox *fpsVal;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QHBoxLayout *horizontalLayout_2;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*label_3;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CustomSpinbox *packetVal;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QHBoxLayout *horizontalLayout_3;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*label_4;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QSpinBox *qualityVal;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QWidget *horizontalLayoutWidget_4;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QHBoxLayout *horizontalLayout_4;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QSpacerItem *horizontalSpacer;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*saveButton;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QSpacerItem *horizontalSpacer_2;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setupUi(QWidget *SettingsWindow)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(SettingsWindow-&gt;objectName().isEmpty())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SettingsWindow-&gt;setObjectName(QString::fromUtf8("SettingsWindow"));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SettingsWindow-&gt;resize(800, 600);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 = new QLabel(SettingsWindow);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label-&gt;setObjectName(QString::fromUtf8("label"));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label-&gt;setGeometry(QRect(330, 20, 101, 41));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font.setPointSize(15);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font.setBold(true);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label-&gt;setFont(font);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verticalLayoutWidget = new QWidget(SettingsWindow);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verticalLayoutWidget-&gt;setObjectName(QString::fromUtf8("verticalLayoutWidget"));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verticalLayoutWidget-&gt;setGeometry(QRect(70, 160, 271, 241));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 = new QVBoxLayout(verticalLayoutWidget);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verticalLayout-&gt;setObjectName(QString::fromUtf8("verticalLayout"));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verticalLayout-&gt;setContentsMargins(0, 0, 0,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 = new QHBoxLayout();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horizontalLayout-&gt;setObjectName(QString::fromUtf8("horizontalLayout"));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 = new QLabel(verticalLayoutWidget);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label_2-&gt;setObjectName(QString::fromUtf8("label_2"));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font1;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font1.setPointSize(12);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label_2-&gt;setFont(font1);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horizontalLayout-&gt;addWidget(label_2);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 = new QSpinBox(verticalLayoutWidget);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fpsVal-&gt;setObjectName(QString::fromUtf8("fpsVal"));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fpsVal-&gt;setMinimum(1);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fpsVal-&gt;setMaximum(60);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horizontalLayout-&gt;addWidget(fpsVal);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verticalLayout-&gt;addLayout(horizontalLayout);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horizontalLayout_2 = new QHBoxLayout();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horizontalLayout_2-&gt;setObjectName(QString::fromUtf8("horizontalLayout_2"));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label_3 = new QLabel(verticalLayoutWidget);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label_3-&gt;setObjectName(QString::fromUtf8("label_3"));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label_3-&gt;setFont(font1);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horizontalLayout_2-&gt;addWidget(label_3);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 = new CustomSpinbox(verticalLayoutWidget);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packetVal-&gt;setObjectName(QString::fromUtf8("packetVal"));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packetVal-&gt;setMinimum(1024);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packetVal-&gt;setMaximum(60416);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packetVal-&gt;setSingleStep(1024);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horizontalLayout_2-&gt;addWidget(packetVal);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verticalLayout-&gt;addLayout(horizontalLayout_2);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horizontalLayout_3 = new QHBoxLayout();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horizontalLayout_3-&gt;setObjectName(QString::fromUtf8("horizontalLayout_3"));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label_4 = new QLabel(verticalLayoutWidget);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label_4-&gt;setObjectName(QString::fromUtf8("label_4"));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label_4-&gt;setFont(font1);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horizontalLayout_3-&gt;addWidget(label_4);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 = new QSpinBox(verticalLayoutWidget);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qualityVal-&gt;setObjectName(QString::fromUtf8("qualityVal"));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qualityVal-&gt;setMinimum(1);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qualityVal-&gt;setMaximum(100);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horizontalLayout_3-&gt;addWidget(qualityVal);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verticalLayout-&gt;addLayout(horizontalLayout_3);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horizontalLayoutWidget_4 = new QWidget(SettingsWindow);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horizontalLayoutWidget_4-&gt;setObjectName(QString::fromUtf8("horizontalLayoutWidget_4"));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horizontalLayoutWidget_4-&gt;setGeometry(QRect(-1, 510, 801, 80));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 = new QHBoxLayout(horizontalLayoutWidget_4);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horizontalLayout_4-&gt;setObjectName(QString::fromUtf8("horizontalLayout_4"));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horizontalLayout_4-&gt;setContentsMargins(0, 0, 0,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horizontalSpacer = new QSpacerItem(40, 20, QSizePolicy::Expanding, QSizePolicy::Minimum);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horizontalLayout_4-&gt;addItem(horizontalSpacer);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 = new QPushButton(horizontalLayoutWidget_4);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saveButton-&gt;setObjectName(QString::fromUtf8("saveButton"));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QSizePolicy sizePolicy(QSizePolicy::Minimum, QSizePolicy::Fixed);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sizePolicy.setHorizontalStretch(0);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sizePolicy.setVerticalStretch(0);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sizePolicy.setHeightForWidth(saveButton-&gt;sizePolicy().hasHeightForWidth());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saveButton-&gt;setSizePolicy(sizePolicy);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saveButton-&gt;setMinimumSize(QSize(200, 35));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horizontalLayout_4-&gt;addWidget(saveButton);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horizontalSpacer_2 = new QSpacerItem(40, 20, QSizePolicy::Expanding, QSizePolicy::Minimum);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horizontalLayout_4-&gt;addItem(horizontalSpacer_2);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retranslateUi(SettingsWindow);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QMetaObject::connectSlotsByName(SettingsWindow);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setupUi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retranslateUi(QWidget *SettingsWindow)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SettingsWindow-&gt;setWindowTitle(QCoreApplication::translate("SettingsWindow", "Settings",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label-&gt;setText(QCoreApplication::translate("SettingsWindow", "Settings",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label_2-&gt;setText(QCoreApplication::translate("SettingsWindow", "FPS",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label_3-&gt;setText(QCoreApplication::translate("SettingsWindow", "Packet size",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label_4-&gt;setText(QCoreApplication::translate("SettingsWindow", "Quality",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saveButton-&gt;setText(QCoreApplication::translate("SettingsWindow", "Save changes",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retranslateUi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SettingsWindow : public QWidget, public Ui_SettingsWindow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SettingsWindow(QWidget *parent 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QWidget(parent)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setupUi(this);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QSettings settings(SETTINGS_FILE, QSettings::IniFormat);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fpsVal-&gt;setValue(settings.value("fps", FPS).toInt());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packetVal-&gt;setValue(settings.value("packet", PACK_SIZE).toInt());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qualityVal-&gt;setValue(settings.value("quality", ENCODE_QUALITY).toInt());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saveSettings()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QSettings settings(SETTINGS_FILE, QSettings::IniFormat);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settings.setValue("fps", fpsVal-&gt;value());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settings.setValue("packet", packetVal-&gt;value());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settings.setValue("quality", qualityVal-&gt;value());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startwindow.h: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STARTWINDOW_H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STARTWINDOW_H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&lt;QtCore/QVariant&gt;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&lt;QtGui/QIcon&gt;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&lt;QtWidgets/QCheckBox&gt;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&lt;QtWidgets/QLabel&gt;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&lt;QtWidgets/QLineEdit&gt;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&lt;QtWidgets/QPushButton&gt;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&lt;QtWidgets/QWidget&gt;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Ui_StartWindow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*label_2;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QLineEdit *ipLabel;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*connectButton;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*settingsButton;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QCheckBox *controlCheckbox;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setupUi(QWidget *StartWindow)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(StartWindow-&gt;objectName().isEmpty())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StartWindow-&gt;setObjectName(QString::fromUtf8("StartWindow"));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StartWindow-&gt;resize(1280, 720);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 = new QLabel(StartWindow);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label-&gt;setObjectName(QString::fromUtf8("label"));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label-&gt;setGeometry(QRect(510, 10, 241, 101));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font.setPointSize(15);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font.setBold(true);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label-&gt;setFont(font);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label-&gt;setTextFormat(Qt::AutoText);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 = new QLabel(StartWindow);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label_2-&gt;setObjectName(QString::fromUtf8("label_2"));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label_2-&gt;setGeometry(QRect(510, 270, 251, 51));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font1;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font1.setPointSize(15);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label_2-&gt;setFont(font1);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 = new QLineEdit(StartWindow);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ipLabel-&gt;setObjectName(QString::fromUtf8("ipLabel"));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ipLabel-&gt;setGeometry(QRect(520, 340, 231, 41));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 = new QPushButton(StartWindow);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connectButton-&gt;setObjectName(QString::fromUtf8("connectButton"));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connectButton-&gt;setGeometry(QRect(600, 440, 80, 23));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connectButton-&gt;setStyleSheet(QString::fromUtf8("background-color: rgb(87, 227, 137);"));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 = new QPushButton(StartWindow);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settingsButton-&gt;setObjectName(QString::fromUtf8("settingsButton"));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settingsButton-&gt;setGeometry(QRect(1170, 640, 61, 51));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QIcon icon;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icon.addFile(QString::fromUtf8(":/config.png"), QSize(), QIcon::Normal, QIcon::Off);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settingsButton-&gt;setIcon(icon);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settingsButton-&gt;setIconSize(QSize(32, 32));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controlCheckbox = new QCheckBox(StartWindow);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controlCheckbox-&gt;setObjectName(QString::fromUtf8("controlCheckbox"));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controlCheckbox-&gt;setGeometry(QRect(570, 400, 141, 21));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retranslateUi(StartWindow);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QMetaObject::connectSlotsByName(StartWindow);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setupUi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retranslateUi(QWidget *StartWindow)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StartWindow-&gt;setWindowTitle(QCoreApplication::translate("StartWindow", "Remote control",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label-&gt;setText(QCoreApplication::translate("StartWindow", "Remote control app",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label_2-&gt;setText(QCoreApplication::translate("StartWindow", "Connect to server:",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ipLabel-&gt;setPlaceholderText(QCoreApplication::translate("StartWindow", "IP address",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connectButton-&gt;setText(QCoreApplication::translate("StartWindow", "Connect",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settingsButton-&gt;setText(QString());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controlCheckbox-&gt;setText(QCoreApplication::translate("StartWindow", "Control another PC",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retranslateUi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StartWindow : public QWidget, public Ui_StartWindow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StartWindow(QWidget *parent 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: QWidget(parent)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setupUi(this);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udpplayer.cpp: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"udpplayer.h"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UDPPlayer::UDPPlayer(QObject *parent) : QObject(parent)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socket = new QUdpSocket();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socket-&gt;bind(AUDIO_UDP_PORT);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QAudioFormat format = getAudioFormat();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QAudioDeviceInfo info(QAudioDeviceInfo::defaultOutputDevice());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(!info.isFormatSupported(format))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format = info.nearestFormat(format);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output = new QAudioOutput(format);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device = output-&gt;start();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connect(socket, &amp;QUdpSocket::readyRead, this, &amp;UDPPlayer::playData);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void UDPPlayer::playData()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(socket-&gt;hasPendingDatagrams())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QByteArray data;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data.resize(socket-&gt;pendingDatagramSize());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socket-&gt;readDatagram(data.data(), data.size());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device-&gt;write(data.data(), data.size());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QAudioFormat getAudioFormat()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QAudioFormat format;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format.setSampleRate(8000);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format.setChannelCount(1);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format.setSampleSize(16);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format.setByteOrder(QAudioFormat::LittleEndian);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format.setSampleType(QAudioFormat::SignedInt);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format.setCodec("audio/pcm");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QAudioDeviceInfo info(QAudioDeviceInfo::defaultInputDevice());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(!info.isFormatSupported(format))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format = info.nearestFormat(format);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format;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udpplayer.h: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UDPPLAYER_H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UDPPLAYER_H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&lt;QObject&gt;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&lt;QtMultimedia/QAudioOutput&gt;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&lt;QtMultimedia/QAudioInput&gt;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&lt;QtMultimedia/QAudioFormat&gt;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&lt;QUdpSocket&gt;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"config.h"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UDPPlayer : public QObject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explicit UDPPlayer(QObject *parent = 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~UDPPlayer()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socket-&gt;deleteLater();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output-&gt;deleteLater();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 slots: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playData();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private: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QAudioOutput *output;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QUdpSocket *socket;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QIODevice *device;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QAudioFormat getAudioFormat();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utils.cpp: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"utils.h"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&lt;array&gt;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&lt;memory&gt;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&lt;stdexcept&gt;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std::vector&lt;std::string&gt; Split(const std::string &amp;string, const std::string &amp;delimiter)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std::vector&lt;std::string&gt;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(string.empty())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return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size_t start = 0;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size_t end = string.find(delimiter);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(end != std::string::npos)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result.push_back(string.substr(start, end - start));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start = end + delimiter.size();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 = string.find(delimiter, start);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result.push_back(string.substr(start, end - start));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std::string exec(std::string cmd)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std::array&lt;char, 128&gt; buffer;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std::string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std::unique_ptr&lt;FILE, decltype(&amp;pclose)&gt; pipe(popen(cmd.c_str(), "r"), pclose);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if (!pipe)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throw std::runtime_error("popen() failed!");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while (fgets(buffer.data(), static_cast&lt;int&gt;(buffer.size()), pipe.get()) != nullptr)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result += buffer.data();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return result;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utils.h: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#pragma once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&lt;string&gt;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&lt;vector&gt;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std::vector&lt;std::string&gt; Split(const std::string &amp;string, const std::string &amp;delimiter = " ");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std::string exec(std::string cmd);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workerthread.h: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WORKERTHREAD_H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WORKERTHREAD_H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&lt;QThread&gt;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&lt;QMutex&gt;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&lt;QImage&gt;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MyThread : public QThread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Q_OBJECT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protected: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virtual void run();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signals: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signalGUI(QImage);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 slots: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terminateThread()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(isRunning())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requestInterruption();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wait();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</w:t>
      </w:r>
    </w:p>
    <w:p>
      <w:pPr>
        <w:spacing w:after="0"/>
        <w:ind w:firstLine="709"/>
      </w:pPr>
    </w:p>
    <w:p>
      <w:pPr>
        <w:spacing w:line="240" w:lineRule="auto" w:after="0"/>
        <w:ind w:firstLine="709"/>
      </w:pPr>
      <w:r>
        <w:rPr>
          <w:rFonts w:ascii="Times New Roman" w:hAnsi="Times New Roman"/>
          <w:sz w:val="28"/>
        </w:rPr>
        <w:t>Файл zoomui.h: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/********************************************************************************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 Form generated from reading UI file 'zoomui.ui'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 Created by: Qt User Interface Compiler version 5.15.2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 WARNING! All changes made in this file will be lost when recompiling UI file!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********************************************************************************/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#ifndef UI_ZOOMUI_H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#define UI_ZOOMUI_H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&lt;QtCore/QVariant&gt;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&lt;QtGui/QIcon&gt;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&lt;QtWidgets/QApplication&gt;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&lt;QtWidgets/QFrame&gt;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&lt;QtWidgets/QGraphicsView&gt;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&lt;QtWidgets/QMainWindow&gt;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&lt;QtWidgets/QPushButton&gt;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&lt;QtWidgets/QWidget&gt;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&lt;QtWidgets/QLabel&gt;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#include &lt;QtWidgets/QGraphicsPixmapItem&gt;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QT_BEGIN_NAMESPACE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class Ui_MainWindow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QWidget *centralwidget;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QGraphicsScene *graphicsScene;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QGraphicsView *graphicsView;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QGraphicsPixmapItem *pixmap;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QPixmap imgpix;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QFrame *frame;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QLabel *controlledLabel;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*micButton;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QPushButton *endButton;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setupUi(QMainWindow *MainWindow)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if (MainWindow-&gt;objectName().isEmpty())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MainWindow-&gt;setObjectName(QString::fromUtf8("MainWindow"));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MainWindow-&gt;resize(1280, 720);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centralwidget = new QWidget(MainWindow);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centralwidget-&gt;setObjectName(QString::fromUtf8("centralwidget"));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controlledLabel = new QLabel(centralwidget);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controlledLabel-&gt;setObjectName(QString::fromUtf8("controlledLabel"));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controlledLabel-&gt;setGeometry(QRect(510, 10, 241, 101));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QFont font;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font.setPointSize(15);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font.setBold(true);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controlledLabel-&gt;setFont(font);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controlledLabel-&gt;setTextFormat(Qt::AutoText);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controlledLabel-&gt;setAlignment(Qt::AlignCenter);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graphicsScene = new QGraphicsScene;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pixmap = new QGraphicsPixmapItem;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graphicsScene-&gt;addItem(pixmap);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graphicsView = new QGraphicsView(centralwidget);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graphicsView-&gt;setObjectName(QString::fromUtf8("graphicsView"));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graphicsView-&gt;setGeometry(QRect(0, 0, 1280, 640));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graphicsView-&gt;setScene(graphicsScene);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 = new QFrame(centralwidget);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frame-&gt;setObjectName(QString::fromUtf8("frame"));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frame-&gt;setGeometry(QRect(0, 639, 1281, 102));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frame-&gt;setStyleSheet(QString::fromUtf8("background-color: gray"));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frame-&gt;setFrameShape(QFrame::StyledPanel);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frame-&gt;setFrameShadow(QFrame::Raised);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 = new QPushButton(frame);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micButton-&gt;setObjectName(QString::fromUtf8("pushButton"));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micButton-&gt;setGeometry(QRect(0, 0, 91, 81));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micButton-&gt;setAutoFillBackground(false);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micButton-&gt;setIcon(QPixmap::fromImage(QImage(":/mic-on.png")));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micButton-&gt;setIconSize(QSize(64, 64));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 = new QPushButton(frame);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endButton-&gt;setObjectName(QString::fromUtf8("endButton"));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endButton-&gt;setGeometry(QRect(1150, 20, 101, 41));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endButton-&gt;setStyleSheet(QString::fromUtf8("background-color: red;\n"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                                   "color: rgb(255, 255, 255);"));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MainWindow-&gt;setCentralWidget(centralwidget);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retranslateUi(MainWindow);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QMetaObject::connectSlotsByName(MainWindow);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setupUi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void retranslateUi(QMainWindow *MainWindow)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MainWindow-&gt;setWindowTitle(QCoreApplication::translate("MainWindow", "Remote control",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micButton-&gt;setText(QString());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endButton-&gt;setText(QCoreApplication::translate("MainWindow", "End", nullptr));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 // retranslateUi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namespace 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class MainWindow : public Ui_MainWindow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public: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void prepareScene(bool 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if (is_control)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controlledLabel-&gt;hide();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graphicsView-&gt;show();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else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{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controlledLabel-&gt;show();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    graphicsView-&gt;hide();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    }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 xml:space="preserve">    };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} // namespace Ui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QT_END_NAMESPACE</w:t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</w:r>
    </w:p>
    <w:p>
      <w:pPr>
        <w:spacing w:line="240" w:lineRule="auto" w:after="0"/>
        <w:ind w:firstLine="709"/>
      </w:pPr>
      <w:r>
        <w:rPr>
          <w:rFonts w:ascii="Courier New" w:hAnsi="Courier New"/>
          <w:sz w:val="20"/>
        </w:rPr>
        <w:t>#endif // UI_ZOOMUI_H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